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5F9C" w:rsidRPr="006D6841" w:rsidRDefault="00000000" w:rsidP="006D6841">
      <w:pPr>
        <w:pStyle w:val="Heading1"/>
        <w:jc w:val="center"/>
        <w:rPr>
          <w:rFonts w:ascii="Times New Roman" w:hAnsi="Times New Roman" w:cs="Times New Roman"/>
          <w:sz w:val="44"/>
          <w:szCs w:val="44"/>
        </w:rPr>
      </w:pPr>
      <w:r w:rsidRPr="006D6841">
        <w:rPr>
          <w:rFonts w:ascii="Times New Roman" w:hAnsi="Times New Roman" w:cs="Times New Roman"/>
          <w:sz w:val="44"/>
          <w:szCs w:val="44"/>
        </w:rPr>
        <w:t>IMDB Dataset Analysis using Advanced SQL</w:t>
      </w:r>
    </w:p>
    <w:p w:rsidR="009B5F9C" w:rsidRPr="006D6841" w:rsidRDefault="00000000" w:rsidP="006D6841">
      <w:pPr>
        <w:pStyle w:val="Heading2"/>
        <w:spacing w:line="480" w:lineRule="auto"/>
        <w:rPr>
          <w:rFonts w:ascii="Times New Roman" w:hAnsi="Times New Roman" w:cs="Times New Roman"/>
          <w:color w:val="000000" w:themeColor="text1"/>
          <w:u w:val="single"/>
        </w:rPr>
      </w:pPr>
      <w:r w:rsidRPr="006D6841">
        <w:rPr>
          <w:rFonts w:ascii="Times New Roman" w:hAnsi="Times New Roman" w:cs="Times New Roman"/>
          <w:color w:val="000000" w:themeColor="text1"/>
          <w:u w:val="single"/>
        </w:rPr>
        <w:t>Approach</w:t>
      </w:r>
    </w:p>
    <w:p w:rsidR="009B5F9C" w:rsidRPr="006D6841" w:rsidRDefault="00000000" w:rsidP="006D6841">
      <w:pPr>
        <w:spacing w:line="240" w:lineRule="auto"/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The approach to analyzing the IMDb dataset involves several key SQL operations:</w:t>
      </w:r>
    </w:p>
    <w:p w:rsidR="009B5F9C" w:rsidRPr="006D6841" w:rsidRDefault="00000000" w:rsidP="006D6841">
      <w:pPr>
        <w:spacing w:line="240" w:lineRule="auto"/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- Understanding the dataset structure and relationships between tables.</w:t>
      </w:r>
    </w:p>
    <w:p w:rsidR="009B5F9C" w:rsidRPr="006D6841" w:rsidRDefault="00000000" w:rsidP="006D6841">
      <w:pPr>
        <w:spacing w:line="240" w:lineRule="auto"/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- Identifying missing data and handling NULL values where necessary.</w:t>
      </w:r>
    </w:p>
    <w:p w:rsidR="009B5F9C" w:rsidRPr="006D6841" w:rsidRDefault="00000000" w:rsidP="006D6841">
      <w:pPr>
        <w:spacing w:line="240" w:lineRule="auto"/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- Using aggregate functions and grouping to derive meaningful statistics.</w:t>
      </w:r>
    </w:p>
    <w:p w:rsidR="009B5F9C" w:rsidRPr="006D6841" w:rsidRDefault="00000000" w:rsidP="006D6841">
      <w:pPr>
        <w:spacing w:line="240" w:lineRule="auto"/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- Applying filters and conditions to extract specific insights.</w:t>
      </w:r>
    </w:p>
    <w:p w:rsidR="009B5F9C" w:rsidRPr="006D6841" w:rsidRDefault="00000000" w:rsidP="006D6841">
      <w:pPr>
        <w:spacing w:line="240" w:lineRule="auto"/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- Sorting and ranking movies based on different parameters such as ratings and votes.</w:t>
      </w:r>
    </w:p>
    <w:p w:rsidR="009B5F9C" w:rsidRPr="006D6841" w:rsidRDefault="00000000" w:rsidP="006D6841">
      <w:pPr>
        <w:spacing w:line="240" w:lineRule="auto"/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- Joining multiple tables to correlate information from different sources.</w:t>
      </w:r>
    </w:p>
    <w:p w:rsidR="009B5F9C" w:rsidRPr="006D6841" w:rsidRDefault="00000000" w:rsidP="006D6841">
      <w:pPr>
        <w:spacing w:line="240" w:lineRule="auto"/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- Comparing trends over time to identify changes in the film industry.</w:t>
      </w:r>
    </w:p>
    <w:p w:rsidR="009B5F9C" w:rsidRPr="006D6841" w:rsidRDefault="00000000">
      <w:pPr>
        <w:pStyle w:val="Heading2"/>
        <w:rPr>
          <w:rFonts w:ascii="Times New Roman" w:hAnsi="Times New Roman" w:cs="Times New Roman"/>
          <w:color w:val="000000" w:themeColor="text1"/>
          <w:u w:val="single"/>
        </w:rPr>
      </w:pPr>
      <w:r w:rsidRPr="006D6841">
        <w:rPr>
          <w:rFonts w:ascii="Times New Roman" w:hAnsi="Times New Roman" w:cs="Times New Roman"/>
          <w:color w:val="000000" w:themeColor="text1"/>
          <w:u w:val="single"/>
        </w:rPr>
        <w:t>Detailed SQL Queries and Explanations</w:t>
      </w:r>
    </w:p>
    <w:p w:rsidR="009B5F9C" w:rsidRPr="006D6841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D6841">
        <w:rPr>
          <w:rFonts w:ascii="Times New Roman" w:hAnsi="Times New Roman" w:cs="Times New Roman"/>
          <w:color w:val="000000" w:themeColor="text1"/>
        </w:rPr>
        <w:t>Count of Records in Each Table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Objective</w:t>
      </w:r>
      <w:r w:rsidR="006D6841">
        <w:rPr>
          <w:rFonts w:ascii="Times New Roman" w:hAnsi="Times New Roman" w:cs="Times New Roman"/>
        </w:rPr>
        <w:t>:</w:t>
      </w:r>
      <w:r w:rsidRPr="006D6841">
        <w:rPr>
          <w:rFonts w:ascii="Times New Roman" w:hAnsi="Times New Roman" w:cs="Times New Roman"/>
        </w:rPr>
        <w:t xml:space="preserve"> Counts the number of records in each table to understand dataset size.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SQL Logic: This query typically involves using basic selection and filtering.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Expected Result: The query returns a result set containing filtered records matching the criteria.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Use Case: This helps in filtering and identifying specific data points.</w:t>
      </w:r>
    </w:p>
    <w:p w:rsidR="009B5F9C" w:rsidRPr="006D6841" w:rsidRDefault="00000000">
      <w:pPr>
        <w:pStyle w:val="Heading3"/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  <w:color w:val="000000" w:themeColor="text1"/>
        </w:rPr>
        <w:t>Identifying NULL Values in the Movie Table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Objective: Checks for columns in the `movie` table that contain NULL values.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SQL Logic: This query typically involves using basic selection and filtering.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Expected Result: The query returns a result set containing filtered records matching the criteria.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Use Case: This helps in filtering and identifying specific data points.</w:t>
      </w:r>
    </w:p>
    <w:p w:rsidR="009B5F9C" w:rsidRPr="006D6841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D6841">
        <w:rPr>
          <w:rFonts w:ascii="Times New Roman" w:hAnsi="Times New Roman" w:cs="Times New Roman"/>
          <w:color w:val="000000" w:themeColor="text1"/>
        </w:rPr>
        <w:t>Movies Released per Year and Month-wise Trends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Objective: Groups movies by year and month to analyze trends.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SQL Logic: This query typically involves using basic selection and filtering.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Expected Result: The query returns a result set containing filtered records matching the criteria.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Use Case:</w:t>
      </w:r>
      <w:r w:rsidR="006D6841">
        <w:rPr>
          <w:rFonts w:ascii="Times New Roman" w:hAnsi="Times New Roman" w:cs="Times New Roman"/>
        </w:rPr>
        <w:t xml:space="preserve"> </w:t>
      </w:r>
      <w:r w:rsidRPr="006D6841">
        <w:rPr>
          <w:rFonts w:ascii="Times New Roman" w:hAnsi="Times New Roman" w:cs="Times New Roman"/>
        </w:rPr>
        <w:t>This helps in filtering and identifying specific data points.</w:t>
      </w:r>
    </w:p>
    <w:p w:rsidR="009B5F9C" w:rsidRPr="006D6841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D6841">
        <w:rPr>
          <w:rFonts w:ascii="Times New Roman" w:hAnsi="Times New Roman" w:cs="Times New Roman"/>
          <w:color w:val="000000" w:themeColor="text1"/>
        </w:rPr>
        <w:lastRenderedPageBreak/>
        <w:t>Movies Produced in USA or India in 2019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Objective:</w:t>
      </w:r>
      <w:r w:rsidR="006D6841">
        <w:rPr>
          <w:rFonts w:ascii="Times New Roman" w:hAnsi="Times New Roman" w:cs="Times New Roman"/>
        </w:rPr>
        <w:t xml:space="preserve"> </w:t>
      </w:r>
      <w:r w:rsidRPr="006D6841">
        <w:rPr>
          <w:rFonts w:ascii="Times New Roman" w:hAnsi="Times New Roman" w:cs="Times New Roman"/>
        </w:rPr>
        <w:t>Filters movies released in 2019 in either the USA or India.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SQL Logic: This query typically involves using basic selection and filtering.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Expected Result: The query returns a result set containing filtered records matching the criteria.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Use Case: This helps in filtering and identifying specific data points.</w:t>
      </w:r>
    </w:p>
    <w:p w:rsidR="009B5F9C" w:rsidRPr="007A7161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7A7161">
        <w:rPr>
          <w:rFonts w:ascii="Times New Roman" w:hAnsi="Times New Roman" w:cs="Times New Roman"/>
          <w:color w:val="000000" w:themeColor="text1"/>
        </w:rPr>
        <w:t>Unique Genres and Their Movie Counts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Objective: Lists unique genres and the count of movies belonging exclusively to each.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SQL Logic: This query typically involves using basic selection and filtering.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Expected Result: The query returns a result set containing filtered records matching the criteria.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Use Case: This helps in filtering and identifying specific data points.</w:t>
      </w:r>
    </w:p>
    <w:p w:rsidR="009B5F9C" w:rsidRPr="007A7161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7A7161">
        <w:rPr>
          <w:rFonts w:ascii="Times New Roman" w:hAnsi="Times New Roman" w:cs="Times New Roman"/>
          <w:color w:val="000000" w:themeColor="text1"/>
        </w:rPr>
        <w:t>Most Popular Genre by Movie Count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Objective:</w:t>
      </w:r>
      <w:r w:rsidR="006D6841">
        <w:rPr>
          <w:rFonts w:ascii="Times New Roman" w:hAnsi="Times New Roman" w:cs="Times New Roman"/>
        </w:rPr>
        <w:t xml:space="preserve"> </w:t>
      </w:r>
      <w:r w:rsidRPr="006D6841">
        <w:rPr>
          <w:rFonts w:ascii="Times New Roman" w:hAnsi="Times New Roman" w:cs="Times New Roman"/>
        </w:rPr>
        <w:t>Identifies the genre with the highest number of movies.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SQL Logic: This query typically involves using basic selection and filtering.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Expected Result: The query returns a result set containing filtered records matching the criteria.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Use Case: This helps in filtering and identifying specific data points.</w:t>
      </w:r>
    </w:p>
    <w:p w:rsidR="009B5F9C" w:rsidRPr="007A7161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7A7161">
        <w:rPr>
          <w:rFonts w:ascii="Times New Roman" w:hAnsi="Times New Roman" w:cs="Times New Roman"/>
          <w:color w:val="000000" w:themeColor="text1"/>
        </w:rPr>
        <w:t>Average Movie Duration per Genre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Objective: Calculates average duration of movies per genre.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SQL Logic: This query typically involves using basic selection and filtering.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Expected Result: The query returns a result set containing filtered records matching the criteria.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Use Case: This helps in filtering and identifying specific data points.</w:t>
      </w:r>
    </w:p>
    <w:p w:rsidR="009B5F9C" w:rsidRPr="007A7161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7A7161">
        <w:rPr>
          <w:rFonts w:ascii="Times New Roman" w:hAnsi="Times New Roman" w:cs="Times New Roman"/>
          <w:color w:val="000000" w:themeColor="text1"/>
        </w:rPr>
        <w:t>Actors in More than Three Low-rated Movies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Objective: Identifies actors appearing in more than three movies with an average rating below 5.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SQL Logic:</w:t>
      </w:r>
      <w:r w:rsidR="006D6841">
        <w:rPr>
          <w:rFonts w:ascii="Times New Roman" w:hAnsi="Times New Roman" w:cs="Times New Roman"/>
        </w:rPr>
        <w:t xml:space="preserve"> </w:t>
      </w:r>
      <w:r w:rsidRPr="006D6841">
        <w:rPr>
          <w:rFonts w:ascii="Times New Roman" w:hAnsi="Times New Roman" w:cs="Times New Roman"/>
        </w:rPr>
        <w:t>This query typically involves using basic selection and filtering.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Expected Result: The query returns a result set containing filtered records matching the criteria.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Use Case: This helps in filtering and identifying specific data points.</w:t>
      </w:r>
    </w:p>
    <w:p w:rsidR="009B5F9C" w:rsidRPr="007A7161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7A7161">
        <w:rPr>
          <w:rFonts w:ascii="Times New Roman" w:hAnsi="Times New Roman" w:cs="Times New Roman"/>
          <w:color w:val="000000" w:themeColor="text1"/>
        </w:rPr>
        <w:t>Minimum and Maximum Values in Ratings Table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Objective: Retrieves min and max values for each numeric column in the `ratings` table (excluding movie_id).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SQL Logic: This query typically involves using basic selection and filtering.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lastRenderedPageBreak/>
        <w:t>Expected Result: The query returns a result set containing filtered records matching the criteria.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Use Case:</w:t>
      </w:r>
      <w:r w:rsidR="006D6841">
        <w:rPr>
          <w:rFonts w:ascii="Times New Roman" w:hAnsi="Times New Roman" w:cs="Times New Roman"/>
        </w:rPr>
        <w:t xml:space="preserve"> </w:t>
      </w:r>
      <w:r w:rsidRPr="006D6841">
        <w:rPr>
          <w:rFonts w:ascii="Times New Roman" w:hAnsi="Times New Roman" w:cs="Times New Roman"/>
        </w:rPr>
        <w:t>This helps in filtering and identifying specific data points.</w:t>
      </w:r>
    </w:p>
    <w:p w:rsidR="009B5F9C" w:rsidRPr="007A7161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7A7161">
        <w:rPr>
          <w:rFonts w:ascii="Times New Roman" w:hAnsi="Times New Roman" w:cs="Times New Roman"/>
          <w:color w:val="000000" w:themeColor="text1"/>
        </w:rPr>
        <w:t>Top 10 Movies by Average Rating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Objective: Ranks the top 10 movies based on average rating.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SQL Logic: This query typically involves using basic selection and filtering.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Expected Result: The query returns a result set containing filtered records matching the criteria.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Use Case: This helps in trend analysis, ranking, or comparison.</w:t>
      </w:r>
    </w:p>
    <w:p w:rsidR="009B5F9C" w:rsidRPr="007A7161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7A7161">
        <w:rPr>
          <w:rFonts w:ascii="Times New Roman" w:hAnsi="Times New Roman" w:cs="Times New Roman"/>
          <w:color w:val="000000" w:themeColor="text1"/>
        </w:rPr>
        <w:t>Grouping Movies by Median Ratings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Objective: Summarizes the `ratings` table by grouping movies based on median rating.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SQL Logic: This query typically involves using aggregation, filtering, or joining.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Expected Result: The query returns a result set containing aggregated data per category.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Use Case: This helps in filtering and identifying specific data points.</w:t>
      </w:r>
    </w:p>
    <w:p w:rsidR="009B5F9C" w:rsidRPr="007A7161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7A7161">
        <w:rPr>
          <w:rFonts w:ascii="Times New Roman" w:hAnsi="Times New Roman" w:cs="Times New Roman"/>
          <w:color w:val="000000" w:themeColor="text1"/>
        </w:rPr>
        <w:t>Movies Released in March 2017 in the USA with Over 1000 Votes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Objective:</w:t>
      </w:r>
      <w:r w:rsidR="006D6841">
        <w:rPr>
          <w:rFonts w:ascii="Times New Roman" w:hAnsi="Times New Roman" w:cs="Times New Roman"/>
        </w:rPr>
        <w:t xml:space="preserve"> </w:t>
      </w:r>
      <w:r w:rsidRPr="006D6841">
        <w:rPr>
          <w:rFonts w:ascii="Times New Roman" w:hAnsi="Times New Roman" w:cs="Times New Roman"/>
        </w:rPr>
        <w:t>Filters movies meeting the specific conditions.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SQL Logic: This query typically involves using basic selection and filtering.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Expected Result: The query returns a result set containing filtered records matching the criteria.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Use Case:</w:t>
      </w:r>
      <w:r w:rsidR="006D6841">
        <w:rPr>
          <w:rFonts w:ascii="Times New Roman" w:hAnsi="Times New Roman" w:cs="Times New Roman"/>
        </w:rPr>
        <w:t xml:space="preserve"> </w:t>
      </w:r>
      <w:r w:rsidRPr="006D6841">
        <w:rPr>
          <w:rFonts w:ascii="Times New Roman" w:hAnsi="Times New Roman" w:cs="Times New Roman"/>
        </w:rPr>
        <w:t>This helps in filtering and identifying specific data points.</w:t>
      </w:r>
    </w:p>
    <w:p w:rsidR="009B5F9C" w:rsidRPr="007A7161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7A7161">
        <w:rPr>
          <w:rFonts w:ascii="Times New Roman" w:hAnsi="Times New Roman" w:cs="Times New Roman"/>
          <w:color w:val="000000" w:themeColor="text1"/>
        </w:rPr>
        <w:t>Highly-rated Movies Starting with 'The'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Objective: Finds movies from each genre that start with 'The' and have an average rating greater than 8.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SQL Logic: This query typically involves using basic selection and filtering.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Expected Result: The query returns a result set containing filtered records matching the criteria.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Use Case:</w:t>
      </w:r>
      <w:r w:rsidR="006D6841">
        <w:rPr>
          <w:rFonts w:ascii="Times New Roman" w:hAnsi="Times New Roman" w:cs="Times New Roman"/>
        </w:rPr>
        <w:t xml:space="preserve"> </w:t>
      </w:r>
      <w:r w:rsidRPr="006D6841">
        <w:rPr>
          <w:rFonts w:ascii="Times New Roman" w:hAnsi="Times New Roman" w:cs="Times New Roman"/>
        </w:rPr>
        <w:t>This helps in filtering and identifying specific data points.</w:t>
      </w:r>
    </w:p>
    <w:p w:rsidR="009B5F9C" w:rsidRPr="007A7161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7A7161">
        <w:rPr>
          <w:rFonts w:ascii="Times New Roman" w:hAnsi="Times New Roman" w:cs="Times New Roman"/>
          <w:color w:val="000000" w:themeColor="text1"/>
        </w:rPr>
        <w:t>Movies Released Between April 1, 2018 - April 1, 2019 with Median Rating 8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Objective: Counts movies released in this timeframe with a median rating of 8.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SQL Logic: This query typically involves using basic selection and filtering.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Expected Result: The query returns a result set containing filtered records matching the criteria.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Use Case: This helps in filtering and identifying specific data points.</w:t>
      </w:r>
    </w:p>
    <w:p w:rsidR="009B5F9C" w:rsidRPr="007A7161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7A7161">
        <w:rPr>
          <w:rFonts w:ascii="Times New Roman" w:hAnsi="Times New Roman" w:cs="Times New Roman"/>
          <w:color w:val="000000" w:themeColor="text1"/>
        </w:rPr>
        <w:lastRenderedPageBreak/>
        <w:t>Comparing Average Votes for German and Italian Movies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Objective: Compares the average votes received by German and Italian movies.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SQL Logic: This query typically involves using basic selection and filtering.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Expected Result: The query returns a result set containing filtered records matching the criteria.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Use Case: This helps in filtering and identifying specific data points.</w:t>
      </w:r>
    </w:p>
    <w:p w:rsidR="009B5F9C" w:rsidRPr="007A7161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7A7161">
        <w:rPr>
          <w:rFonts w:ascii="Times New Roman" w:hAnsi="Times New Roman" w:cs="Times New Roman"/>
          <w:color w:val="000000" w:themeColor="text1"/>
        </w:rPr>
        <w:t>Identifying NULL Values in the Names Table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Objective: Checks for columns with NULL values in the `names` table.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SQL Logic: This query typically involves using basic selection and filtering.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Expected Result: The query returns a result set containing filtered records matching the criteria.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Use Case: This helps in filtering and identifying specific data points.</w:t>
      </w:r>
    </w:p>
    <w:p w:rsidR="009B5F9C" w:rsidRPr="007A7161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7A7161">
        <w:rPr>
          <w:rFonts w:ascii="Times New Roman" w:hAnsi="Times New Roman" w:cs="Times New Roman"/>
          <w:color w:val="000000" w:themeColor="text1"/>
        </w:rPr>
        <w:t>Top Two Actors with Highly-rated Movies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Objective: Identifies the top two actors with movies having a median rating of 8 or higher.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SQL Logic: This query typically involves using basic selection and filtering.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Expected Result: The query returns a result set containing filtered records matching the criteria.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Use Case: This helps in trend analysis, ranking, or comparison.</w:t>
      </w:r>
    </w:p>
    <w:p w:rsidR="009B5F9C" w:rsidRPr="007A7161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7A7161">
        <w:rPr>
          <w:rFonts w:ascii="Times New Roman" w:hAnsi="Times New Roman" w:cs="Times New Roman"/>
          <w:color w:val="000000" w:themeColor="text1"/>
        </w:rPr>
        <w:t>Top Three Production Companies by Total Votes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 xml:space="preserve">Objective: </w:t>
      </w:r>
      <w:r w:rsidR="00E67933">
        <w:rPr>
          <w:rFonts w:ascii="Times New Roman" w:hAnsi="Times New Roman" w:cs="Times New Roman"/>
        </w:rPr>
        <w:t>Find</w:t>
      </w:r>
      <w:r w:rsidRPr="006D6841">
        <w:rPr>
          <w:rFonts w:ascii="Times New Roman" w:hAnsi="Times New Roman" w:cs="Times New Roman"/>
        </w:rPr>
        <w:t xml:space="preserve"> the top three production companies based on total votes received by their movies.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SQL Logic:</w:t>
      </w:r>
      <w:r w:rsidR="00E67933">
        <w:rPr>
          <w:rFonts w:ascii="Times New Roman" w:hAnsi="Times New Roman" w:cs="Times New Roman"/>
        </w:rPr>
        <w:t xml:space="preserve"> </w:t>
      </w:r>
      <w:r w:rsidRPr="006D6841">
        <w:rPr>
          <w:rFonts w:ascii="Times New Roman" w:hAnsi="Times New Roman" w:cs="Times New Roman"/>
        </w:rPr>
        <w:t>This query typically involves using basic selection and filtering.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Expected Result: The query returns a result set containing filtered records matching the criteria.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Use Case: This helps in trend analysis, ranking, or comparison.</w:t>
      </w:r>
    </w:p>
    <w:p w:rsidR="009B5F9C" w:rsidRPr="007A7161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7A7161">
        <w:rPr>
          <w:rFonts w:ascii="Times New Roman" w:hAnsi="Times New Roman" w:cs="Times New Roman"/>
          <w:color w:val="000000" w:themeColor="text1"/>
        </w:rPr>
        <w:t>Directors Who Worked on More than Three Movies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Objective: Identifies directors associated with more than three movies.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SQL Logic: This query typically involves using basic selection and filtering.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Expected Result: The query returns a result set containing filtered records matching the criteria.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Use Case: This helps in filtering and identifying specific data points.</w:t>
      </w:r>
    </w:p>
    <w:p w:rsidR="009B5F9C" w:rsidRPr="007A7161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7A7161">
        <w:rPr>
          <w:rFonts w:ascii="Times New Roman" w:hAnsi="Times New Roman" w:cs="Times New Roman"/>
          <w:color w:val="000000" w:themeColor="text1"/>
        </w:rPr>
        <w:t>Average Height of Actors and Actresses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Objective: Calculates average height separately for male and female actors.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SQL Logic: This query typically involves using basic selection and filtering.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Expected Result: The query returns a result set containing filtered records matching the criteria.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lastRenderedPageBreak/>
        <w:t>Use Case: This helps in filtering and identifying specific data points.</w:t>
      </w:r>
    </w:p>
    <w:p w:rsidR="009B5F9C" w:rsidRPr="007A7161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7A7161">
        <w:rPr>
          <w:rFonts w:ascii="Times New Roman" w:hAnsi="Times New Roman" w:cs="Times New Roman"/>
          <w:color w:val="000000" w:themeColor="text1"/>
        </w:rPr>
        <w:t>10 Oldest Movies with Director and Country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Objective: Retrieves the 10 oldest movies along with their country and director.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SQL Logic: This query typically involves using basic selection and filtering.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Expected Result: The query returns a result set containing filtered records matching the criteria.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Use Case:</w:t>
      </w:r>
      <w:r w:rsidR="00E67933">
        <w:rPr>
          <w:rFonts w:ascii="Times New Roman" w:hAnsi="Times New Roman" w:cs="Times New Roman"/>
        </w:rPr>
        <w:t xml:space="preserve"> </w:t>
      </w:r>
      <w:r w:rsidRPr="006D6841">
        <w:rPr>
          <w:rFonts w:ascii="Times New Roman" w:hAnsi="Times New Roman" w:cs="Times New Roman"/>
        </w:rPr>
        <w:t>This helps in filtering and identifying specific data points.</w:t>
      </w:r>
    </w:p>
    <w:p w:rsidR="009B5F9C" w:rsidRPr="007A7161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7A7161">
        <w:rPr>
          <w:rFonts w:ascii="Times New Roman" w:hAnsi="Times New Roman" w:cs="Times New Roman"/>
          <w:color w:val="000000" w:themeColor="text1"/>
        </w:rPr>
        <w:t>Top 5 Movies by Total Votes with Genres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 xml:space="preserve">Objective: </w:t>
      </w:r>
      <w:r w:rsidR="00E67933">
        <w:rPr>
          <w:rFonts w:ascii="Times New Roman" w:hAnsi="Times New Roman" w:cs="Times New Roman"/>
        </w:rPr>
        <w:t>Find</w:t>
      </w:r>
      <w:r w:rsidRPr="006D6841">
        <w:rPr>
          <w:rFonts w:ascii="Times New Roman" w:hAnsi="Times New Roman" w:cs="Times New Roman"/>
        </w:rPr>
        <w:t xml:space="preserve"> the top 5 movies with the highest votes along with their genres.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SQL Logic:</w:t>
      </w:r>
      <w:r w:rsidR="00E67933">
        <w:rPr>
          <w:rFonts w:ascii="Times New Roman" w:hAnsi="Times New Roman" w:cs="Times New Roman"/>
        </w:rPr>
        <w:t xml:space="preserve"> </w:t>
      </w:r>
      <w:r w:rsidRPr="006D6841">
        <w:rPr>
          <w:rFonts w:ascii="Times New Roman" w:hAnsi="Times New Roman" w:cs="Times New Roman"/>
        </w:rPr>
        <w:t>This query typically involves using basic selection and filtering.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Expected Result: The query returns a result set containing filtered records matching the criteria.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Use Case: This helps in trend analysis, ranking, or comparison.</w:t>
      </w:r>
    </w:p>
    <w:p w:rsidR="009B5F9C" w:rsidRPr="007A7161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7A7161">
        <w:rPr>
          <w:rFonts w:ascii="Times New Roman" w:hAnsi="Times New Roman" w:cs="Times New Roman"/>
          <w:color w:val="000000" w:themeColor="text1"/>
        </w:rPr>
        <w:t>Longest Duration Movie with Genre and Production Company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Objective: Identifies the movie with the longest duration along with genre and production company.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SQL Logic: This query typically involves using basic selection and filtering.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Expected Result: The query returns a result set containing filtered records matching the criteria.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Use Case: This helps in filtering and identifying specific data points.</w:t>
      </w:r>
    </w:p>
    <w:p w:rsidR="009B5F9C" w:rsidRPr="007A7161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7A7161">
        <w:rPr>
          <w:rFonts w:ascii="Times New Roman" w:hAnsi="Times New Roman" w:cs="Times New Roman"/>
          <w:color w:val="000000" w:themeColor="text1"/>
        </w:rPr>
        <w:t>Total Votes for Movies Released in 2018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Objective: Computes total votes for movies released in 2018.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SQL Logic: This query typically involves using basic selection and filtering.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Expected Result: The query returns a result set containing filtered records matching the criteria.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Use Case: This helps in filtering and identifying specific data points.</w:t>
      </w:r>
    </w:p>
    <w:p w:rsidR="009B5F9C" w:rsidRPr="007A7161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7A7161">
        <w:rPr>
          <w:rFonts w:ascii="Times New Roman" w:hAnsi="Times New Roman" w:cs="Times New Roman"/>
          <w:color w:val="000000" w:themeColor="text1"/>
        </w:rPr>
        <w:t>Most Common Language in Movie Production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Objective: Determines the most frequently used language in the dataset.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SQL Logic: This query typically involves using basic selection and filtering.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Expected Result: The query returns a result set containing filtered records matching the criteria.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Use Case:</w:t>
      </w:r>
      <w:r w:rsidR="00E67933">
        <w:rPr>
          <w:rFonts w:ascii="Times New Roman" w:hAnsi="Times New Roman" w:cs="Times New Roman"/>
        </w:rPr>
        <w:t xml:space="preserve"> </w:t>
      </w:r>
      <w:r w:rsidRPr="006D6841">
        <w:rPr>
          <w:rFonts w:ascii="Times New Roman" w:hAnsi="Times New Roman" w:cs="Times New Roman"/>
        </w:rPr>
        <w:t>This helps in filtering and identifying specific data points.</w:t>
      </w:r>
    </w:p>
    <w:p w:rsidR="009B5F9C" w:rsidRPr="007A7161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7A7161">
        <w:rPr>
          <w:rFonts w:ascii="Times New Roman" w:hAnsi="Times New Roman" w:cs="Times New Roman"/>
          <w:color w:val="000000" w:themeColor="text1"/>
        </w:rPr>
        <w:lastRenderedPageBreak/>
        <w:t>Conclusion</w:t>
      </w:r>
    </w:p>
    <w:p w:rsidR="009B5F9C" w:rsidRPr="006D6841" w:rsidRDefault="00000000">
      <w:pPr>
        <w:rPr>
          <w:rFonts w:ascii="Times New Roman" w:hAnsi="Times New Roman" w:cs="Times New Roman"/>
        </w:rPr>
      </w:pPr>
      <w:r w:rsidRPr="006D6841">
        <w:rPr>
          <w:rFonts w:ascii="Times New Roman" w:hAnsi="Times New Roman" w:cs="Times New Roman"/>
        </w:rPr>
        <w:t>This enhanced SQL analysis provides a structured approach to extracting insights from the IMDb dataset. By using advanced SQL techniques, we can uncover hidden patterns, trends, and key performance indicators in the film industry.</w:t>
      </w:r>
    </w:p>
    <w:sectPr w:rsidR="009B5F9C" w:rsidRPr="006D68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1931344">
    <w:abstractNumId w:val="8"/>
  </w:num>
  <w:num w:numId="2" w16cid:durableId="1298218156">
    <w:abstractNumId w:val="6"/>
  </w:num>
  <w:num w:numId="3" w16cid:durableId="1250963155">
    <w:abstractNumId w:val="5"/>
  </w:num>
  <w:num w:numId="4" w16cid:durableId="1287197972">
    <w:abstractNumId w:val="4"/>
  </w:num>
  <w:num w:numId="5" w16cid:durableId="1127166465">
    <w:abstractNumId w:val="7"/>
  </w:num>
  <w:num w:numId="6" w16cid:durableId="1092243609">
    <w:abstractNumId w:val="3"/>
  </w:num>
  <w:num w:numId="7" w16cid:durableId="433593700">
    <w:abstractNumId w:val="2"/>
  </w:num>
  <w:num w:numId="8" w16cid:durableId="1901860882">
    <w:abstractNumId w:val="1"/>
  </w:num>
  <w:num w:numId="9" w16cid:durableId="1326785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71B8E"/>
    <w:rsid w:val="0029639D"/>
    <w:rsid w:val="00326F90"/>
    <w:rsid w:val="006D6841"/>
    <w:rsid w:val="007A7161"/>
    <w:rsid w:val="009B5F9C"/>
    <w:rsid w:val="00AA1D8D"/>
    <w:rsid w:val="00B47730"/>
    <w:rsid w:val="00CB0664"/>
    <w:rsid w:val="00D74609"/>
    <w:rsid w:val="00E679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421898"/>
  <w14:defaultImageDpi w14:val="300"/>
  <w15:docId w15:val="{D6D8AE60-64A7-491D-A9C8-60A81CB1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1509</Words>
  <Characters>8662</Characters>
  <Application>Microsoft Office Word</Application>
  <DocSecurity>0</DocSecurity>
  <Lines>144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Govind Shekhawat</cp:lastModifiedBy>
  <cp:revision>3</cp:revision>
  <dcterms:created xsi:type="dcterms:W3CDTF">2025-01-26T05:23:00Z</dcterms:created>
  <dcterms:modified xsi:type="dcterms:W3CDTF">2025-01-26T05:26:00Z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a26ec74f1703f89ae064842371319dfa460d25a47ce497106c35f2c8e411d49e</vt:lpwstr>
  </property>
</Properties>
</file>